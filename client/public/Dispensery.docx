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7037705" cy="831850"/>
            <wp:effectExtent l="0" t="0" r="10795" b="635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  <w:t>Dispensary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F20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5F202D"/>
    <w:rsid w:val="2A8B1143"/>
    <w:rsid w:val="696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2022-11-14T15:24:00Z</dcterms:created>
  <dc:creator>91883</dc:creator>
  <cp:lastModifiedBy>Bala Surya</cp:lastModifiedBy>
  <dcterms:modified xsi:type="dcterms:W3CDTF">2022-11-14T15:35:20Z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1B58C000893F479895F86CE09EB05F6D</vt:lpwstr>
  </property>
</Properties>
</file>